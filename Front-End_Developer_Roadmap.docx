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Front-End Developer Roadmap</w:t>
      </w:r>
    </w:p>
    <w:p>
      <w:pPr>
        <w:pStyle w:val="Heading1"/>
      </w:pPr>
      <w:r>
        <w:t>Conversation Summary:</w:t>
      </w:r>
    </w:p>
    <w:p>
      <w:r>
        <w:br/>
        <w:t>User: I want to become an expert Front-end Developer. Can you help me with a roadmap you can make. Add every skill and task for a particular role. Be precise about the roadmap</w:t>
        <w:br/>
        <w:br/>
        <w:t>Assistant: Here's a roadmap to help you become an expert Front-End Developer:</w:t>
        <w:br/>
        <w:br/>
        <w:t>1. **Foundations (1-2 Months):**</w:t>
        <w:br/>
        <w:t xml:space="preserve">   - **HTML &amp; CSS:**</w:t>
        <w:br/>
        <w:t xml:space="preserve">     - Learn HTML5 &amp; CSS3, Flexbox, and Grid.</w:t>
        <w:br/>
        <w:t xml:space="preserve">     - Understand responsive design and mobile-first approaches.</w:t>
        <w:br/>
        <w:t xml:space="preserve">     - Practice by building static web pages.</w:t>
        <w:br/>
        <w:t xml:space="preserve">   - **Basic JavaScript:**</w:t>
        <w:br/>
        <w:t xml:space="preserve">     - Learn JavaScript fundamentals and DOM manipulation.</w:t>
        <w:br/>
        <w:t xml:space="preserve">     - Understand basic ES6+ features.</w:t>
        <w:br/>
        <w:t xml:space="preserve">     - Practice with small projects like a to-do list or a calculator.</w:t>
        <w:br/>
        <w:br/>
        <w:t>2. **Intermediate Skills (3-4 Months):**</w:t>
        <w:br/>
        <w:t xml:space="preserve">   - **Version Control &amp; Collaboration:**</w:t>
        <w:br/>
        <w:t xml:space="preserve">     - Learn Git and GitHub/GitLab for version control and collaboration.</w:t>
        <w:br/>
        <w:t xml:space="preserve">   - **Advanced JavaScript:**</w:t>
        <w:br/>
        <w:t xml:space="preserve">     - Understand asynchronous programming, promises, async/await.</w:t>
        <w:br/>
        <w:t xml:space="preserve">     - Learn about JavaScript modules and OOP concepts.</w:t>
        <w:br/>
        <w:t xml:space="preserve">   - **Responsive Design:**</w:t>
        <w:br/>
        <w:t xml:space="preserve">     - Master responsive layouts, media queries, and mobile-first design.</w:t>
        <w:br/>
        <w:t xml:space="preserve">     - Practice by creating more complex web pages.</w:t>
        <w:br/>
      </w:r>
    </w:p>
    <w:p>
      <w:r>
        <w:br/>
        <w:t>3. **Front-End Frameworks &amp; Libraries (4-6 Months):**</w:t>
        <w:br/>
        <w:t xml:space="preserve">   - **CSS Preprocessors &amp; Frameworks:**</w:t>
        <w:br/>
        <w:t xml:space="preserve">     - Learn Sass/LESS for CSS preprocessing.</w:t>
        <w:br/>
        <w:t xml:space="preserve">     - Explore Bootstrap/Tailwind for rapid UI development.</w:t>
        <w:br/>
        <w:t xml:space="preserve">   - **JavaScript Frameworks/Libraries:**</w:t>
        <w:br/>
        <w:t xml:space="preserve">     - Master React.js/Vue.js/Angular.</w:t>
        <w:br/>
        <w:t xml:space="preserve">     - Learn state management, routing, and component-based architecture.</w:t>
        <w:br/>
        <w:t xml:space="preserve">   - **Build Projects:**</w:t>
        <w:br/>
        <w:t xml:space="preserve">     - Build Single-Page Applications (SPAs) with your chosen framework/library.</w:t>
        <w:br/>
        <w:br/>
        <w:t>4. **Tooling &amp; Build Tools (2-3 Months):**</w:t>
        <w:br/>
        <w:t xml:space="preserve">   - **Package Managers:**</w:t>
        <w:br/>
        <w:t xml:space="preserve">     - Learn npm/Yarn for dependency management.</w:t>
        <w:br/>
        <w:t xml:space="preserve">   - **Module Bundlers:**</w:t>
        <w:br/>
        <w:t xml:space="preserve">     - Master Webpack/Parcel for bundling assets and code.</w:t>
        <w:br/>
        <w:t xml:space="preserve">   - **Task Runners &amp; Automation:**</w:t>
        <w:br/>
        <w:t xml:space="preserve">     - Use Gulp/npm scripts for automating repetitive tasks.</w:t>
        <w:br/>
        <w:t xml:space="preserve">   - **Testing:**</w:t>
        <w:br/>
        <w:t xml:space="preserve">     - Learn unit testing and end-to-end testing with Jest/Cypress.</w:t>
        <w:br/>
        <w:br/>
        <w:t>5. **Advanced Topics &amp; Ecosystem (6-8 Months):**</w:t>
        <w:br/>
        <w:t xml:space="preserve">   - **TypeScript:**</w:t>
        <w:br/>
        <w:t xml:space="preserve">     - Learn TypeScript for safer, scalable code.</w:t>
        <w:br/>
        <w:t xml:space="preserve">   - **Progressive Web Apps (PWA):**</w:t>
        <w:br/>
        <w:t xml:space="preserve">     - Learn service workers, caching strategies, and PWA features.</w:t>
        <w:br/>
        <w:t xml:space="preserve">   - **State Management:**</w:t>
        <w:br/>
        <w:t xml:space="preserve">     - Master advanced state management with Redux/Vuex.</w:t>
        <w:br/>
        <w:t xml:space="preserve">   - **GraphQL:**</w:t>
        <w:br/>
        <w:t xml:space="preserve">     - Learn GraphQL for efficient data fetching and manipulation.</w:t>
        <w:br/>
      </w:r>
    </w:p>
    <w:p>
      <w:r>
        <w:br/>
        <w:t>6. **Deployment &amp; Performance Optimization (2-3 Months):**</w:t>
        <w:br/>
        <w:t xml:space="preserve">   - **Deployment:**</w:t>
        <w:br/>
        <w:t xml:space="preserve">     - Learn to deploy applications on platforms like Netlify, Vercel, or AWS.</w:t>
        <w:br/>
        <w:t xml:space="preserve">   - **Performance Optimization:**</w:t>
        <w:br/>
        <w:t xml:space="preserve">     - Master performance techniques, image optimization, and code splitting.</w:t>
        <w:br/>
        <w:t xml:space="preserve">   - **SEO &amp; Accessibility:**</w:t>
        <w:br/>
        <w:t xml:space="preserve">     - Learn SEO fundamentals and web accessibility best practices.</w:t>
        <w:br/>
        <w:br/>
        <w:t>7. **Soft Skills &amp; Career Growth (Ongoing):**</w:t>
        <w:br/>
        <w:t xml:space="preserve">   - **Communication &amp; Collaboration:**</w:t>
        <w:br/>
        <w:t xml:space="preserve">     - Develop communication skills for teamwork and collaboration.</w:t>
        <w:br/>
        <w:t xml:space="preserve">   - **Continuous Learning:**</w:t>
        <w:br/>
        <w:t xml:space="preserve">     - Stay updated with industry trends and contribute to open source.</w:t>
        <w:br/>
        <w:t xml:space="preserve">   - **Networking:**</w:t>
        <w:br/>
        <w:t xml:space="preserve">     - Build a personal brand, participate in communities, and consider public speaking.</w:t>
        <w:br/>
        <w:br/>
        <w:t>8. **Mastery (Ongoing):**</w:t>
        <w:br/>
        <w:t xml:space="preserve">   - **Full-Stack Development:**</w:t>
        <w:br/>
        <w:t xml:space="preserve">     - Learn basic back-end development and DevOps.</w:t>
        <w:br/>
        <w:t xml:space="preserve">   - **Leadership &amp; Mentorship:**</w:t>
        <w:br/>
        <w:t xml:space="preserve">     - Take on leadership roles, mentor others, and contribute to the community.</w:t>
        <w:br/>
        <w:t xml:space="preserve">   - **Specialization:**</w:t>
        <w:br/>
        <w:t xml:space="preserve">     - Consider specializing in areas like WebGL, Web3, or UX design.</w:t>
        <w:br/>
      </w:r>
    </w:p>
    <w:p>
      <w:r>
        <w:br/>
        <w:t>User: I want you to explain every 8 steps in more in-depth details for a Front-End Developer.</w:t>
        <w:br/>
        <w:br/>
        <w:t>Assistant: Here’s a more detailed breakdown of each of the 8 steps to becoming an expert Front-End Developer:</w:t>
        <w:br/>
        <w:br/>
        <w:t>### 1. Foundations (1-2 Months)</w:t>
        <w:br/>
        <w:br/>
        <w:t>1.1. HTML &amp; CSS:</w:t>
        <w:br/>
        <w:t xml:space="preserve">   - HTML5:</w:t>
        <w:br/>
        <w:t xml:space="preserve">     - Learn semantic elements (e.g., &lt;header&gt;, &lt;footer&gt;, &lt;article&gt;, &lt;section&gt;).</w:t>
        <w:br/>
        <w:t xml:space="preserve">     - Understand forms, input types, and attributes for accessibility.</w:t>
        <w:br/>
        <w:t xml:space="preserve">     - Explore multimedia elements (e.g., &lt;audio&gt;, &lt;video&gt;, &lt;canvas&gt;).</w:t>
        <w:br/>
        <w:t xml:space="preserve">   - CSS3:</w:t>
        <w:br/>
        <w:t xml:space="preserve">     - Learn how to style elements with CSS selectors, combinators, and pseudo-classes.</w:t>
        <w:br/>
        <w:t xml:space="preserve">     - Master the box model (content, padding, border, margin).</w:t>
        <w:br/>
        <w:t xml:space="preserve">     - Implement typography, colors, and backgrounds effectively.</w:t>
        <w:br/>
        <w:t xml:space="preserve">     - Learn about CSS positioning (static, relative, absolute, fixed, sticky).</w:t>
        <w:br/>
        <w:t xml:space="preserve">   - Flexbox &amp; Grid:</w:t>
        <w:br/>
        <w:t xml:space="preserve">     - Flexbox: Learn the basics like display: flex, flex-direction, justify-content, and align-items for flexible layouts.</w:t>
        <w:br/>
        <w:t xml:space="preserve">     - Grid: Understand grid-template-rows/columns, grid-gap, and grid-area for two-dimensional layouts.</w:t>
        <w:br/>
        <w:t xml:space="preserve">   - Responsive Design:</w:t>
        <w:br/>
        <w:t xml:space="preserve">     - Understand the principles of fluid layouts, media queries, and breakpoints.</w:t>
        <w:br/>
        <w:t xml:space="preserve">     - Learn to use relative units (%, em, rem) and viewport units (vw, vh) for responsiveness.</w:t>
        <w:br/>
        <w:t xml:space="preserve">   - Practice:</w:t>
        <w:br/>
        <w:t xml:space="preserve">     - Create a personal portfolio website or landing page as a project.</w:t>
        <w:br/>
        <w:t xml:space="preserve">     - Replicate designs from websites like Dribbble or Behance using HTML and CSS.</w:t>
        <w:br/>
      </w:r>
    </w:p>
    <w:p>
      <w:r>
        <w:br/>
        <w:t>1.2. Basic JavaScript:</w:t>
        <w:br/>
        <w:t xml:space="preserve">   - JavaScript Fundamentals:</w:t>
        <w:br/>
        <w:t xml:space="preserve">     - Learn about variables (var, let, const), data types (strings, numbers, booleans), and basic operations.</w:t>
        <w:br/>
        <w:t xml:space="preserve">     - Understand control structures like loops (for, while) and conditionals (if, else, switch).</w:t>
        <w:br/>
        <w:t xml:space="preserve">   - DOM Manipulation:</w:t>
        <w:br/>
        <w:t xml:space="preserve">     - Learn to select elements using methods like getElementById, querySelector.</w:t>
        <w:br/>
        <w:t xml:space="preserve">     - Understand event handling (addEventListener, inline event handlers) and DOM traversal.</w:t>
        <w:br/>
        <w:t xml:space="preserve">     - Modify element content, attributes, and styles using JavaScript.</w:t>
        <w:br/>
        <w:t xml:space="preserve">   - Basic ES6+ Features:</w:t>
        <w:br/>
        <w:t xml:space="preserve">     - Learn about template literals for string interpolation, destructuring, and spread/rest operators.</w:t>
        <w:br/>
        <w:t xml:space="preserve">   - Practice:</w:t>
        <w:br/>
        <w:t xml:space="preserve">     - Build simple interactive web applications like a to-do list, calculator, or quiz.</w:t>
        <w:br/>
        <w:br/>
        <w:t>2. Intermediate Skills (3-4 Months)</w:t>
        <w:br/>
        <w:br/>
        <w:t>2.1. Version Control &amp; Collaboration:</w:t>
        <w:br/>
        <w:t xml:space="preserve">   - Git:</w:t>
        <w:br/>
        <w:t xml:space="preserve">     - Learn how to initialize repositories, commit changes, and manage history.</w:t>
        <w:br/>
        <w:t xml:space="preserve">     - Understand branching, merging, and resolving conflicts.</w:t>
        <w:br/>
        <w:t xml:space="preserve">     - Learn to use .gitignore and manage large repositories.</w:t>
        <w:br/>
        <w:t xml:space="preserve">   - GitHub/GitLab:</w:t>
        <w:br/>
        <w:t xml:space="preserve">     - Create and manage remote repositories.</w:t>
        <w:br/>
        <w:t xml:space="preserve">     - Learn to fork repositories, create pull requests, and collaborate with others.</w:t>
        <w:br/>
        <w:t xml:space="preserve">     - Understand the basics of continuous integration and how to integrate CI/CD tools.</w:t>
        <w:br/>
      </w:r>
    </w:p>
    <w:p>
      <w:r>
        <w:br/>
        <w:t>2.2. Advanced JavaScript:</w:t>
        <w:br/>
        <w:t xml:space="preserve">   - Asynchronous Programming:</w:t>
        <w:br/>
        <w:t xml:space="preserve">     - Learn about callbacks, and their drawbacks (callback hell).</w:t>
        <w:br/>
        <w:t xml:space="preserve">     - Master Promises (then, catch, finally) and chaining.</w:t>
        <w:br/>
        <w:t xml:space="preserve">     - Learn about async/await for handling asynchronous operations more cleanly.</w:t>
        <w:br/>
        <w:t xml:space="preserve">   - JavaScript Modules:</w:t>
        <w:br/>
        <w:t xml:space="preserve">     - Understand how to use import and export for organizing code.</w:t>
        <w:br/>
        <w:t xml:space="preserve">     - Learn about default and named exports.</w:t>
        <w:br/>
        <w:t xml:space="preserve">   - Object-Oriented Programming (OOP):</w:t>
        <w:br/>
        <w:t xml:space="preserve">     - Learn the basics of OOP in JavaScript (classes, objects, inheritance).</w:t>
        <w:br/>
        <w:t xml:space="preserve">     - Understand how to use this, prototype inheritance, and constructor functions.</w:t>
        <w:br/>
        <w:t xml:space="preserve">   - Fetch API &amp; AJAX:</w:t>
        <w:br/>
        <w:t xml:space="preserve">     - Learn to fetch data from APIs using the fetch function.</w:t>
        <w:br/>
        <w:t xml:space="preserve">     - Understand how to handle JSON data and integrate it into web applications.</w:t>
        <w:br/>
        <w:t xml:space="preserve">     - Learn about Cross-Origin Resource Sharing (CORS) and handling errors.</w:t>
        <w:br/>
      </w:r>
    </w:p>
    <w:p>
      <w:r>
        <w:br/>
        <w:t>2.3. Responsive Design:</w:t>
        <w:br/>
        <w:t xml:space="preserve">   - Responsive Layout Techniques:</w:t>
        <w:br/>
        <w:t xml:space="preserve">     - Master fluid grids, responsive typography, and adaptive images.</w:t>
        <w:br/>
        <w:t xml:space="preserve">     - Learn how to create responsive navigation menus, tables, and forms.</w:t>
        <w:br/>
        <w:t xml:space="preserve">   - Mobile-First Design:</w:t>
        <w:br/>
        <w:t xml:space="preserve">     - Understand the concept of designing for smaller screens first and progressively enhancing for larger screens.</w:t>
        <w:br/>
        <w:t xml:space="preserve">   - Practice:</w:t>
        <w:br/>
        <w:t xml:space="preserve">     - Create a responsive blog, e-commerce website, or dashboard.</w:t>
        <w:br/>
        <w:br/>
        <w:t>3. Front-End Frameworks &amp; Libraries (4-6 Months)</w:t>
        <w:br/>
        <w:br/>
        <w:t>3.1. CSS Preprocessors &amp; Frameworks:</w:t>
        <w:br/>
        <w:t xml:space="preserve">   - Sass/LESS:</w:t>
        <w:br/>
        <w:t xml:space="preserve">     - Learn the syntax of Sass/LESS for writing cleaner and more maintainable CSS.</w:t>
        <w:br/>
        <w:t xml:space="preserve">     - Understand variables, nesting, mixins, and inheritance.</w:t>
        <w:br/>
        <w:t xml:space="preserve">     - Learn to compile Sass/LESS to CSS using command-line tools or build tools like Gulp.</w:t>
        <w:br/>
        <w:t xml:space="preserve">   - CSS Frameworks:</w:t>
        <w:br/>
        <w:t xml:space="preserve">     - Explore Bootstrap: Learn about its grid system, components, utilities, and how to customize themes.</w:t>
        <w:br/>
        <w:t xml:space="preserve">     - Explore Tailwind CSS: Understand utility-first CSS, customizing configuration, and extending styles.</w:t>
        <w:br/>
        <w:t xml:space="preserve">   - Practice:</w:t>
        <w:br/>
        <w:t xml:space="preserve">     - Build projects using Bootstrap/Tailwind to rapidly prototype web pages.</w:t>
        <w:br/>
      </w:r>
    </w:p>
    <w:p>
      <w:r>
        <w:br/>
        <w:t>3.2. JavaScript Frameworks/Libraries:</w:t>
        <w:br/>
        <w:t xml:space="preserve">   - React.js:</w:t>
        <w:br/>
        <w:t xml:space="preserve">     - Learn about React components, JSX syntax, and how to manage state with hooks (useState, useEffect).</w:t>
        <w:br/>
        <w:t xml:space="preserve">     - Understand props, component lifecycle, and context API.</w:t>
        <w:br/>
        <w:t xml:space="preserve">     - Explore routing with React Router and global state management with Redux.</w:t>
        <w:br/>
        <w:t xml:space="preserve">   - Vue.js:</w:t>
        <w:br/>
        <w:t xml:space="preserve">     - Understand Vue's reactive data binding, directives (v-if, v-for, v-bind).</w:t>
        <w:br/>
        <w:t xml:space="preserve">     - Learn about Vue components, computed properties, and watch properties.</w:t>
        <w:br/>
        <w:t xml:space="preserve">     - Explore state management with Vuex and routing with Vue Router.</w:t>
        <w:br/>
        <w:t xml:space="preserve">   - Angular:</w:t>
        <w:br/>
        <w:t xml:space="preserve">     - Learn Angular fundamentals, including components, modules, and services.</w:t>
        <w:br/>
        <w:t xml:space="preserve">     - Understand Angular's two-way data binding and dependency injection.</w:t>
        <w:br/>
        <w:t xml:space="preserve">     - Learn about Angular's routing module and state management using NgRx.</w:t>
        <w:br/>
        <w:t xml:space="preserve">   - Practice:</w:t>
        <w:br/>
        <w:t xml:space="preserve">     - Build Single-Page Applications (SPAs) like a task manager, e-commerce site, or social media app using your chosen framework/library.</w:t>
        <w:br/>
      </w:r>
    </w:p>
    <w:p>
      <w:r>
        <w:br/>
        <w:t>4. Tooling &amp; Build Tools (2-3 Months)</w:t>
        <w:br/>
        <w:br/>
        <w:t>4.1. Package Managers:</w:t>
        <w:br/>
        <w:t xml:space="preserve">   - npm/Yarn:</w:t>
        <w:br/>
        <w:t xml:space="preserve">     - Learn to initialize projects, install packages, and manage dependencies.</w:t>
        <w:br/>
        <w:t xml:space="preserve">     - Understand versioning and how to handle package updates.</w:t>
        <w:br/>
        <w:t xml:space="preserve">   - Practice:</w:t>
        <w:br/>
        <w:t xml:space="preserve">     - Create projects with multiple dependencies and explore scripts for automation.</w:t>
        <w:br/>
        <w:br/>
        <w:t>4.2. Module Bundlers:</w:t>
        <w:br/>
        <w:t xml:space="preserve">   - Webpack:</w:t>
        <w:br/>
        <w:t xml:space="preserve">     - Learn to configure entry points, output, and loaders for different file types.</w:t>
        <w:br/>
        <w:t xml:space="preserve">     - Understand plugins for optimizing assets and managing environments.</w:t>
        <w:br/>
        <w:t xml:space="preserve">     - Explore code splitting and lazy loading for performance optimization.</w:t>
        <w:br/>
        <w:t xml:space="preserve">   - Parcel:</w:t>
        <w:br/>
        <w:t xml:space="preserve">     - Learn about zero-config setup, handling different assets, and hot module replacement (HMR).</w:t>
        <w:br/>
        <w:t xml:space="preserve">   - Practice:</w:t>
        <w:br/>
        <w:t xml:space="preserve">     - Create a project with a modular structure and explore build optimizations.</w:t>
        <w:br/>
        <w:br/>
        <w:t>4.3. Task Runners &amp; Automation:</w:t>
        <w:br/>
        <w:t xml:space="preserve">   - Gulp:</w:t>
        <w:br/>
        <w:t xml:space="preserve">     - Learn to automate tasks like compiling Sass, minifying assets, and live reloading.</w:t>
        <w:br/>
        <w:t xml:space="preserve">     - Explore creating custom tasks and using plugins for various tasks.</w:t>
        <w:br/>
        <w:t xml:space="preserve">   - npm Scripts:</w:t>
        <w:br/>
        <w:t xml:space="preserve">     - Learn to use npm scripts for automating build, testing, and deployment tasks.</w:t>
        <w:br/>
        <w:t xml:space="preserve">     - Understand how to chain scripts and pass arguments.</w:t>
        <w:br/>
        <w:t xml:space="preserve">   - Practice:</w:t>
        <w:br/>
        <w:t xml:space="preserve">     - Set up a build pipeline for a project with tasks for linting, testing, and bundling.</w:t>
        <w:br/>
      </w:r>
    </w:p>
    <w:p>
      <w:r>
        <w:br/>
        <w:t>4.4. Testing:</w:t>
        <w:br/>
        <w:t xml:space="preserve">   - Unit Testing:</w:t>
        <w:br/>
        <w:t xml:space="preserve">     - Learn to write unit tests for JavaScript functions and components using Jest.</w:t>
        <w:br/>
        <w:t xml:space="preserve">     - Understand mocking, assertions, and test coverage.</w:t>
        <w:br/>
        <w:t xml:space="preserve">   - End-to-End Testing (E2E):</w:t>
        <w:br/>
        <w:t xml:space="preserve">     - Explore Cypress for E2E testing, including setting up tests, running them, and debugging.</w:t>
        <w:br/>
        <w:t xml:space="preserve">     - Learn to write tests that simulate user interactions and check application behavior.</w:t>
        <w:br/>
        <w:t xml:space="preserve">   - Practice:</w:t>
        <w:br/>
        <w:t xml:space="preserve">     - Write unit and E2E tests for a project and ensure high test coverage.</w:t>
        <w:br/>
        <w:br/>
        <w:t>5. Advanced Topics &amp; Ecosystem (6-8 Months)</w:t>
        <w:br/>
        <w:br/>
        <w:t>5.1. TypeScript:</w:t>
        <w:br/>
        <w:t xml:space="preserve">   - Learn the basics of TypeScript, including types, interfaces, and classes.</w:t>
        <w:br/>
        <w:t xml:space="preserve">   - Understand how TypeScript enhances code quality, scalability, and maintainability.</w:t>
        <w:br/>
        <w:t xml:space="preserve">   - Practice:</w:t>
        <w:br/>
        <w:t xml:space="preserve">     - Convert a JavaScript project to TypeScript and explore type safety benefits.</w:t>
        <w:br/>
        <w:br/>
        <w:t>5.2. Progressive Web Apps (PWA):</w:t>
        <w:br/>
        <w:t xml:space="preserve">   - Service Workers:</w:t>
        <w:br/>
        <w:t xml:space="preserve">     - Learn to set up service workers for caching, offline support, and push notifications.</w:t>
        <w:br/>
        <w:t xml:space="preserve">     - Understand caching strategies (e.g., cache-first, network-first) for PWAs.</w:t>
        <w:br/>
        <w:t xml:space="preserve">   - Web App Manifest:</w:t>
        <w:br/>
        <w:t xml:space="preserve">     - Explore creating a manifest file for defining app behavior on mobile devices.</w:t>
        <w:br/>
        <w:t xml:space="preserve">   - Practice:</w:t>
        <w:br/>
        <w:t xml:space="preserve">     - Convert an existing web app into a PWA and ensure it passes PWA audits (e.g., Lighthouse).</w:t>
        <w:br/>
        <w:br/>
        <w:t>5.3. State Management:</w:t>
        <w:br/>
        <w:t xml:space="preserve">   - Advanced State Management:</w:t>
        <w:br/>
        <w:t xml:space="preserve">     - Learn about state management patterns and libraries (e.g., Redux, Vuex) for large-scale applications.</w:t>
        <w:br/>
        <w:t xml:space="preserve">     - Understand best practices for managing global and local state.</w:t>
        <w:br/>
        <w:t xml:space="preserve">   - Practice:</w:t>
        <w:br/>
        <w:t xml:space="preserve">     - Implement advanced state management in a complex application with multiple components and data flows.</w:t>
        <w:br/>
        <w:br/>
        <w:t>5.4. GraphQL:</w:t>
        <w:br/>
        <w:t xml:space="preserve">   - Learn the fundamentals of GraphQL, including queries, mutations, and subscriptions.</w:t>
        <w:br/>
        <w:t xml:space="preserve">   - Understand how GraphQL differs from REST and the benefits it offers for front-end development.</w:t>
        <w:br/>
        <w:t xml:space="preserve">   - Explore setting up a GraphQL client (e.g., Apollo Client) and integrating it into a front-end project.</w:t>
        <w:br/>
        <w:t xml:space="preserve">   - Practice:</w:t>
        <w:br/>
        <w:t xml:space="preserve">     - Build a front-end application that interacts with a GraphQL API and utilizes advanced features like fragments and caching.</w:t>
        <w:br/>
      </w:r>
    </w:p>
    <w:p>
      <w:r>
        <w:br/>
        <w:t>6. Deployment &amp; Performance Optimization (2-3 Months)</w:t>
        <w:br/>
        <w:br/>
        <w:t>6.1. Deployment:</w:t>
        <w:br/>
        <w:t xml:space="preserve">   - Learn how to deploy web applications on platforms like Netlify, Vercel, or AWS.</w:t>
        <w:br/>
        <w:t xml:space="preserve">   - Understand Continuous Integration/Continuous Deployment (CI/CD) pipelines and automate deployment processes.</w:t>
        <w:br/>
        <w:t xml:space="preserve">   - Explore Docker for containerization and deploying applications consistently across different environments.</w:t>
        <w:br/>
        <w:t xml:space="preserve">   - Practice:</w:t>
        <w:br/>
        <w:t xml:space="preserve">     - Deploy a front-end project and set up a CI/CD pipeline for automated deployments.</w:t>
        <w:br/>
        <w:br/>
        <w:t>6.2. Performance Optimization:</w:t>
        <w:br/>
        <w:t xml:space="preserve">   - Learn techniques for optimizing web performance, including lazy loading, code splitting, and image optimization.</w:t>
        <w:br/>
        <w:t xml:space="preserve">   - Explore browser performance tools (e.g., Chrome DevTools, Lighthouse) for identifying and fixing performance bottlenecks.</w:t>
        <w:br/>
        <w:t xml:space="preserve">   - Understand the importance of web performance metrics like First Contentful Paint (FCP) and Time to Interactive (TTI).</w:t>
        <w:br/>
        <w:t xml:space="preserve">   - Practice:</w:t>
        <w:br/>
        <w:t xml:space="preserve">     - Optimize the performance of an existing project and measure improvements using performance tools.</w:t>
        <w:br/>
        <w:br/>
        <w:t>6.3. SEO &amp; Accessibility:</w:t>
        <w:br/>
        <w:t xml:space="preserve">   - Learn the fundamentals of Search Engine Optimization (SEO) and how to optimize front-end code for search engines.</w:t>
        <w:br/>
        <w:t xml:space="preserve">   - Understand web accessibility guidelines (e.g., WCAG) and how to create accessible web applications for users with disabilities.</w:t>
        <w:br/>
        <w:t xml:space="preserve">   - Practice:</w:t>
        <w:br/>
        <w:t xml:space="preserve">     - Implement SEO and accessibility improvements in a project and validate them using tools like Lighthouse and WAVE.</w:t>
        <w:br/>
        <w:br/>
        <w:t>7. Soft Skills &amp; Career Growth (Ongoing)</w:t>
        <w:br/>
        <w:br/>
        <w:t>7.1. Communication &amp; Collaboration:</w:t>
        <w:br/>
        <w:t xml:space="preserve">   - Develop communication skills for effective collaboration with team members, clients, and stakeholders.</w:t>
        <w:br/>
        <w:t xml:space="preserve">   - Learn how to give and receive feedback, participate in code reviews, and work in an Agile environment.</w:t>
        <w:br/>
        <w:t xml:space="preserve">   - Practice:</w:t>
        <w:br/>
        <w:t xml:space="preserve">     - Engage in team projects, contribute to open source, and collaborate on GitHub.</w:t>
        <w:br/>
        <w:br/>
        <w:t>7.2. Continuous Learning:</w:t>
        <w:br/>
        <w:t xml:space="preserve">   - Stay updated with the latest trends, tools, and technologies in front-end development.</w:t>
        <w:br/>
        <w:t xml:space="preserve">   - Participate in online courses, attend conferences, and read industry blogs and publications.</w:t>
        <w:br/>
        <w:t xml:space="preserve">   - Practice:</w:t>
        <w:br/>
        <w:t xml:space="preserve">     - Set aside time for regular learning, experiment with new tools, and apply them in projects.</w:t>
        <w:br/>
        <w:br/>
        <w:t>7.3. Networking:</w:t>
        <w:br/>
        <w:t xml:space="preserve">   - Build a personal brand by creating a portfolio, writing technical blogs, and sharing knowledge on social media.</w:t>
        <w:br/>
        <w:t xml:space="preserve">   - Join front-end communities, attend meetups, and network with other developers.</w:t>
        <w:br/>
        <w:t xml:space="preserve">   - Practice:</w:t>
        <w:br/>
        <w:t xml:space="preserve">     - Participate in tech communities, contribute to discussions, and consider public speaking opportunities.</w:t>
        <w:br/>
        <w:br/>
        <w:t>8. Mastery (Ongoing)</w:t>
        <w:br/>
        <w:br/>
        <w:t>8.1. Full-Stack Development:</w:t>
        <w:br/>
        <w:t xml:space="preserve">   - Learn the basics of back-end development (e.g., Node.js, Express, databases) to become a full-stack developer.</w:t>
        <w:br/>
        <w:t xml:space="preserve">   - Explore DevOps practices like CI/CD, containerization, and cloud deployment.</w:t>
        <w:br/>
        <w:t xml:space="preserve">   - Practice:</w:t>
        <w:br/>
        <w:t xml:space="preserve">     - Build a full-stack application and deploy it to the cloud using modern DevOps tools.</w:t>
        <w:br/>
        <w:br/>
        <w:t>8.2. Leadership &amp; Mentorship:</w:t>
        <w:br/>
        <w:t xml:space="preserve">   - Take on leadership roles within your team, mentor junior developers, and contribute to the community.</w:t>
        <w:br/>
        <w:t xml:space="preserve">   - Practice:</w:t>
        <w:br/>
        <w:t xml:space="preserve">     - Lead a team project, mentor others, and share your knowledge through blogging or public speaking.</w:t>
        <w:br/>
        <w:br/>
        <w:t>8.3. Specialization:</w:t>
        <w:br/>
        <w:t xml:space="preserve">   - Consider specializing in specific areas of front-end development, such as WebGL, Web3, or UX design.</w:t>
        <w:br/>
        <w:t xml:space="preserve">   - Practice:</w:t>
        <w:br/>
        <w:t xml:space="preserve">     - Deepen your expertise in a chosen area by working on specialized projects and staying updated with the latest advancements.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